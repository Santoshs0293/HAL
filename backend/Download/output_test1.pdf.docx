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Tie: "The lost man" was a little rascal named Misha.. He liked walking in the woods and looking for delicious berries.. One day, when he went deeper into the woods, he lost his way home.. Misha wandered in the woods without knowing how to find his way home.. He was very scared and lonely.. But then he met a fox named Leo.. Leo helped the michael find his way home.. Since then, Misha has become more careful and has no longer been mistaken in the woods.. He always remembered his friendship with Leo and thanked him for his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